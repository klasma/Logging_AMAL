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49533-2019 i Åmåls kommun</w:t>
      </w:r>
    </w:p>
    <w:p>
      <w:r>
        <w:t>Detta dokument behandlar höga naturvärden i avverkningsamälan A 49533-2019 i Åmåls kommun. Denna avverkningsanmälan inkom 2019-09-24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röd skogslilja (NT, §8),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49533-2019.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6539108, E 356032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